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Stories for Population Reporting System</w:t>
      </w:r>
    </w:p>
    <w:p>
      <w:pPr>
        <w:pStyle w:val="Heading2"/>
      </w:pPr>
      <w:r>
        <w:t>User Story 1: World Population Report Generation</w:t>
      </w:r>
    </w:p>
    <w:p>
      <w:r>
        <w:t>As a user, I want to view a report that lists all the countries in the world organized by population from largest to smallest so that I can easily identify the most and least populated countries.</w:t>
      </w:r>
    </w:p>
    <w:p>
      <w:pPr>
        <w:pStyle w:val="ListBullet"/>
      </w:pPr>
      <w:r>
        <w:t>Acceptance Criteria:</w:t>
      </w:r>
    </w:p>
    <w:p>
      <w:pPr>
        <w:pStyle w:val="ListBullet2"/>
      </w:pPr>
      <w:r>
        <w:t>Display all countries sorted by population in descending order.</w:t>
      </w:r>
    </w:p>
    <w:p>
      <w:pPr>
        <w:pStyle w:val="ListBullet2"/>
      </w:pPr>
      <w:r>
        <w:t>Show the following fields: Code, Name, Continent, Region, Population, Capital.</w:t>
      </w:r>
    </w:p>
    <w:p>
      <w:pPr>
        <w:pStyle w:val="Heading2"/>
      </w:pPr>
      <w:r>
        <w:t>User Story 2: Top N Populated Cities in a Continent</w:t>
      </w:r>
    </w:p>
    <w:p>
      <w:r>
        <w:t>As a user, I want to input a number N and view the top N populated cities in a selected continent so that I can analyze major urban centers.</w:t>
      </w:r>
    </w:p>
    <w:p>
      <w:pPr>
        <w:pStyle w:val="ListBullet"/>
      </w:pPr>
      <w:r>
        <w:t>Acceptance Criteria:</w:t>
      </w:r>
    </w:p>
    <w:p>
      <w:pPr>
        <w:pStyle w:val="ListBullet2"/>
      </w:pPr>
      <w:r>
        <w:t>Allow user to input a number (N) and select a continent.</w:t>
      </w:r>
    </w:p>
    <w:p>
      <w:pPr>
        <w:pStyle w:val="ListBullet2"/>
      </w:pPr>
      <w:r>
        <w:t>Display top N cities in that continent sorted by population.</w:t>
      </w:r>
    </w:p>
    <w:p>
      <w:pPr>
        <w:pStyle w:val="ListBullet2"/>
      </w:pPr>
      <w:r>
        <w:t>Show the following fields: Name, Country, District, Population.</w:t>
      </w:r>
    </w:p>
    <w:p>
      <w:pPr>
        <w:pStyle w:val="Heading2"/>
      </w:pPr>
      <w:r>
        <w:t>User Story 3: Population Breakdown by Region</w:t>
      </w:r>
    </w:p>
    <w:p>
      <w:r>
        <w:t>As a user, I want to view the population breakdown of each region so that I can understand how many people live in cities and how many do not, along with percentages.</w:t>
      </w:r>
    </w:p>
    <w:p>
      <w:pPr>
        <w:pStyle w:val="ListBullet"/>
      </w:pPr>
      <w:r>
        <w:t>Acceptance Criteria:</w:t>
      </w:r>
    </w:p>
    <w:p>
      <w:pPr>
        <w:pStyle w:val="ListBullet2"/>
      </w:pPr>
      <w:r>
        <w:t>Display the name of the region.</w:t>
      </w:r>
    </w:p>
    <w:p>
      <w:pPr>
        <w:pStyle w:val="ListBullet2"/>
      </w:pPr>
      <w:r>
        <w:t>Show total population, population in cities (with percentage), and population not in cities (with percentage).</w:t>
      </w:r>
    </w:p>
    <w:p>
      <w:pPr>
        <w:pStyle w:val="Heading2"/>
      </w:pPr>
      <w:r>
        <w:t>User Story 4: Capital City Population by Region</w:t>
      </w:r>
    </w:p>
    <w:p>
      <w:r>
        <w:t>As a user, I want to view all capital cities in a specific region organized by population from largest to smallest so that I can assess administrative center densities.</w:t>
      </w:r>
    </w:p>
    <w:p>
      <w:pPr>
        <w:pStyle w:val="ListBullet"/>
      </w:pPr>
      <w:r>
        <w:t>Acceptance Criteria:</w:t>
      </w:r>
    </w:p>
    <w:p>
      <w:pPr>
        <w:pStyle w:val="ListBullet2"/>
      </w:pPr>
      <w:r>
        <w:t>Allow selection of a region.</w:t>
      </w:r>
    </w:p>
    <w:p>
      <w:pPr>
        <w:pStyle w:val="ListBullet2"/>
      </w:pPr>
      <w:r>
        <w:t>Display all capital cities in that region sorted by population.</w:t>
      </w:r>
    </w:p>
    <w:p>
      <w:pPr>
        <w:pStyle w:val="ListBullet2"/>
      </w:pPr>
      <w:r>
        <w:t>Show the following fields: Name, Country, Population.</w:t>
      </w:r>
    </w:p>
    <w:p>
      <w:pPr>
        <w:pStyle w:val="Heading2"/>
      </w:pPr>
      <w:r>
        <w:t>User Story 5: Language Speaker Statistics</w:t>
      </w:r>
    </w:p>
    <w:p>
      <w:r>
        <w:t>As a user, I want to view a report on the number of speakers for major global languages including Chinese, English, Hindi, Spanish, and Arabic so that I can understand their global influence.</w:t>
      </w:r>
    </w:p>
    <w:p>
      <w:pPr>
        <w:pStyle w:val="ListBullet"/>
      </w:pPr>
      <w:r>
        <w:t>Acceptance Criteria:</w:t>
      </w:r>
    </w:p>
    <w:p>
      <w:pPr>
        <w:pStyle w:val="ListBullet2"/>
      </w:pPr>
      <w:r>
        <w:t>Display language, number of speakers, and percentage of world population.</w:t>
      </w:r>
    </w:p>
    <w:p>
      <w:pPr>
        <w:pStyle w:val="ListBullet2"/>
      </w:pPr>
      <w:r>
        <w:t>Sort results by number of speakers in descending order.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